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CE505" w14:textId="77777777" w:rsidR="00BE7281" w:rsidRDefault="00000000">
      <w:pPr>
        <w:pStyle w:val="Title"/>
      </w:pPr>
      <w:r>
        <w:t>Internship Offer Letter Automation System</w:t>
      </w:r>
    </w:p>
    <w:p w14:paraId="588AE9C0" w14:textId="77777777" w:rsidR="00BE7281" w:rsidRDefault="00000000">
      <w:pPr>
        <w:pStyle w:val="Heading1"/>
      </w:pPr>
      <w:r>
        <w:t>1. Project Overview</w:t>
      </w:r>
    </w:p>
    <w:p w14:paraId="64364B2E" w14:textId="77777777" w:rsidR="00BE7281" w:rsidRDefault="00000000">
      <w:pPr>
        <w:pStyle w:val="Heading2"/>
      </w:pPr>
      <w:r>
        <w:t>1.1 Purpose</w:t>
      </w:r>
    </w:p>
    <w:p w14:paraId="11EF1B26" w14:textId="54F3B4CD" w:rsidR="00BE7281" w:rsidRDefault="00000000" w:rsidP="00810764">
      <w:pPr>
        <w:ind w:right="-1414"/>
      </w:pPr>
      <w:r>
        <w:t>The Internship Offer Letter Automation System simplifies and automates the process of creating, sending, and tracking internship offer letters.</w:t>
      </w:r>
      <w:r>
        <w:br/>
      </w:r>
      <w:r>
        <w:br/>
        <w:t>Problem it solves:</w:t>
      </w:r>
      <w:r>
        <w:br/>
        <w:t>Reduces manual effort in generating and managing offer letters</w:t>
      </w:r>
      <w:r>
        <w:br/>
        <w:t>Eliminates repetitive formatting and copy-pasting</w:t>
      </w:r>
      <w:r>
        <w:br/>
        <w:t>Speeds up communication with students</w:t>
      </w:r>
      <w:r>
        <w:br/>
        <w:t>Ensures professional, consistent, and error-free letters</w:t>
      </w:r>
      <w:r>
        <w:br/>
      </w:r>
      <w:r>
        <w:br/>
        <w:t>Why it matters:</w:t>
      </w:r>
      <w:r>
        <w:br/>
        <w:t>- Saves HR/Admin time</w:t>
      </w:r>
      <w:r>
        <w:br/>
        <w:t>- Improves the student onboarding experience</w:t>
      </w:r>
      <w:r>
        <w:br/>
        <w:t>- Standardizes and maintains consistent branding</w:t>
      </w:r>
      <w:r>
        <w:br/>
      </w:r>
      <w:r>
        <w:br/>
        <w:t>Core functionalities:</w:t>
      </w:r>
      <w:r>
        <w:br/>
        <w:t>- Easy web form for entering student &amp; internship details</w:t>
      </w:r>
      <w:r>
        <w:br/>
        <w:t>- Dynamic HTML offer letter generation</w:t>
      </w:r>
      <w:r>
        <w:br/>
        <w:t>- Instant email delivery</w:t>
      </w:r>
      <w:r>
        <w:br/>
        <w:t>- Admin Dashboard to track all students and email statuses</w:t>
      </w:r>
    </w:p>
    <w:p w14:paraId="1CF148D0" w14:textId="77777777" w:rsidR="00BE7281" w:rsidRDefault="00000000">
      <w:pPr>
        <w:pStyle w:val="Heading2"/>
      </w:pPr>
      <w:r>
        <w:t>1.2 Key Features</w:t>
      </w:r>
    </w:p>
    <w:p w14:paraId="6F831C64" w14:textId="37DAF590" w:rsidR="00BE7281" w:rsidRDefault="00000000">
      <w:r>
        <w:t>User-friendly form – Capture student &amp; internship details easily</w:t>
      </w:r>
      <w:r>
        <w:br/>
        <w:t>Auto-filled company details – Choose from pre-configured companies (Domainhostly, W3App Developers, Training Trains)</w:t>
      </w:r>
      <w:r>
        <w:br/>
        <w:t>Dynamic HTML email generation – Personalized &amp; professional letters</w:t>
      </w:r>
      <w:r>
        <w:br/>
        <w:t>Email sending with Nodemailer – Instant and secure delivery</w:t>
      </w:r>
      <w:r>
        <w:br/>
        <w:t>Validation &amp; error handling – Ensures required fields are filled correctly</w:t>
      </w:r>
      <w:r>
        <w:br/>
        <w:t>Success/error feedback – Clear notifications for HR/Admin</w:t>
      </w:r>
      <w:r>
        <w:br/>
        <w:t>Admin Dashboard – View total students, sent, pending, and failed emails</w:t>
      </w:r>
      <w:r>
        <w:br/>
        <w:t>Export CSV/Excel – Easily export student data for records</w:t>
      </w:r>
      <w:r>
        <w:br/>
        <w:t>Edit &amp; Resend – Quickly resend or update offer letters for any student</w:t>
      </w:r>
    </w:p>
    <w:p w14:paraId="13E51773" w14:textId="77777777" w:rsidR="00BE7281" w:rsidRDefault="00000000">
      <w:pPr>
        <w:pStyle w:val="Heading2"/>
      </w:pPr>
      <w:r>
        <w:t>1.3 Benefits</w:t>
      </w:r>
    </w:p>
    <w:p w14:paraId="56C158A3" w14:textId="77777777" w:rsidR="00BE7281" w:rsidRDefault="00000000">
      <w:r>
        <w:t>- Time Savings – Reduces manual effort (10 minutes of work becomes 10 seconds)</w:t>
      </w:r>
      <w:r>
        <w:br/>
        <w:t>- Accuracy – Auto-fills correct company details, avoiding mistakes</w:t>
      </w:r>
      <w:r>
        <w:br/>
        <w:t>- Consistency &amp; Branding – Every letter follows the same professional format</w:t>
      </w:r>
      <w:r>
        <w:br/>
        <w:t>- Instant Delivery – Students receive letters immediately, improving workflow</w:t>
      </w:r>
      <w:r>
        <w:br/>
        <w:t>- Real-time tracking – Dashboard provides quick insights on the status of all emails</w:t>
      </w:r>
    </w:p>
    <w:p w14:paraId="52725874" w14:textId="77777777" w:rsidR="00BE7281" w:rsidRDefault="00000000">
      <w:pPr>
        <w:pStyle w:val="Heading2"/>
      </w:pPr>
      <w:r>
        <w:lastRenderedPageBreak/>
        <w:t>1.4 Example Use Case</w:t>
      </w:r>
    </w:p>
    <w:p w14:paraId="07B841EC" w14:textId="77777777" w:rsidR="00BE7281" w:rsidRDefault="00000000">
      <w:r>
        <w:t>A college placement cell needs to send internship offers to 50+ students. Instead of typing each letter manually, the HR/Admin fills the form for each student, clicks 'Send Offer', and all letters are emailed within seconds. The dashboard updates instantly, showing:</w:t>
      </w:r>
      <w:r>
        <w:br/>
        <w:t>- Total Students</w:t>
      </w:r>
      <w:r>
        <w:br/>
        <w:t>- Sent count</w:t>
      </w:r>
      <w:r>
        <w:br/>
        <w:t>- Pending/Failed counts</w:t>
      </w:r>
    </w:p>
    <w:p w14:paraId="42C59DCD" w14:textId="77777777" w:rsidR="00BE7281" w:rsidRDefault="00000000">
      <w:pPr>
        <w:pStyle w:val="Heading1"/>
      </w:pPr>
      <w:r>
        <w:t>2. Technical Architecture</w:t>
      </w:r>
    </w:p>
    <w:p w14:paraId="32439B9D" w14:textId="77777777" w:rsidR="00BE7281" w:rsidRDefault="00000000">
      <w:pPr>
        <w:pStyle w:val="Heading2"/>
      </w:pPr>
      <w:r>
        <w:t>2.1 Tech Stack</w:t>
      </w:r>
    </w:p>
    <w:p w14:paraId="66B59D37" w14:textId="77777777" w:rsidR="00BE7281" w:rsidRDefault="00000000">
      <w:r>
        <w:t>| Layer      | Technology         | Purpose |</w:t>
      </w:r>
      <w:r>
        <w:br/>
        <w:t>|------------|--------------------|--------------------------------------------|</w:t>
      </w:r>
      <w:r>
        <w:br/>
        <w:t>| Frontend   | React.js, Axios, CSS | Builds responsive UI, handles form &amp; API calls |</w:t>
      </w:r>
      <w:r>
        <w:br/>
        <w:t>| Backend    | Node.js, Express.js | API server, processes data, generates email |</w:t>
      </w:r>
      <w:r>
        <w:br/>
        <w:t>| Email Service | Nodemailer + Gmail SMTP | Securely sends internship letters |</w:t>
      </w:r>
      <w:r>
        <w:br/>
        <w:t>| Security   | dotenv (.env)       | Stores Gmail credentials safely |</w:t>
      </w:r>
      <w:r>
        <w:br/>
      </w:r>
      <w:r>
        <w:br/>
        <w:t>Recommended Versions:</w:t>
      </w:r>
      <w:r>
        <w:br/>
        <w:t>- Node.js v18+</w:t>
      </w:r>
      <w:r>
        <w:br/>
        <w:t>- React v18+</w:t>
      </w:r>
    </w:p>
    <w:p w14:paraId="605D363F" w14:textId="77777777" w:rsidR="00BE7281" w:rsidRDefault="00000000">
      <w:pPr>
        <w:pStyle w:val="Heading2"/>
      </w:pPr>
      <w:r>
        <w:t>2.2 System Flow (How it Works)</w:t>
      </w:r>
    </w:p>
    <w:p w14:paraId="72F704F9" w14:textId="77777777" w:rsidR="00BE7281" w:rsidRDefault="00000000">
      <w:r>
        <w:t>1. HR/Admin fills form:</w:t>
      </w:r>
      <w:r>
        <w:br/>
        <w:t xml:space="preserve">   - Enters student name, email, phone, department, internship domain, dates</w:t>
      </w:r>
      <w:r>
        <w:br/>
        <w:t xml:space="preserve">   - Selects a company (auto-fills website &amp; contact details)</w:t>
      </w:r>
      <w:r>
        <w:br/>
      </w:r>
      <w:r>
        <w:br/>
        <w:t>2. React sends POST request:</w:t>
      </w:r>
      <w:r>
        <w:br/>
        <w:t xml:space="preserve">   - Axios sends collected data to /api/send-offer-letter on backend</w:t>
      </w:r>
      <w:r>
        <w:br/>
      </w:r>
      <w:r>
        <w:br/>
        <w:t>3. Backend validation &amp; email generation:</w:t>
      </w:r>
      <w:r>
        <w:br/>
        <w:t xml:space="preserve">   - Express validates required fields</w:t>
      </w:r>
      <w:r>
        <w:br/>
        <w:t xml:space="preserve">   - Creates dynamic HTML offer letter with provided details</w:t>
      </w:r>
      <w:r>
        <w:br/>
      </w:r>
      <w:r>
        <w:br/>
        <w:t>4. Email sending:</w:t>
      </w:r>
      <w:r>
        <w:br/>
        <w:t xml:space="preserve">   - Nodemailer logs in using Gmail App Password</w:t>
      </w:r>
      <w:r>
        <w:br/>
        <w:t xml:space="preserve">   - Sends internship offer letter to student</w:t>
      </w:r>
      <w:r>
        <w:br/>
      </w:r>
      <w:r>
        <w:br/>
        <w:t>5. Confirmation &amp; Dashboard update:</w:t>
      </w:r>
      <w:r>
        <w:br/>
        <w:t xml:space="preserve">   - Student instantly receives email</w:t>
      </w:r>
      <w:r>
        <w:br/>
        <w:t xml:space="preserve">   - Dashboard updates Total Students, Sent, Pending, Failed counts</w:t>
      </w:r>
      <w:r>
        <w:br/>
        <w:t xml:space="preserve">   - Student list is displayed with name, email, company, dates, and status</w:t>
      </w:r>
    </w:p>
    <w:p w14:paraId="0986A87D" w14:textId="77777777" w:rsidR="00BE7281" w:rsidRDefault="00000000">
      <w:pPr>
        <w:pStyle w:val="Heading1"/>
      </w:pPr>
      <w:r>
        <w:lastRenderedPageBreak/>
        <w:t>3. Admin Dashboard</w:t>
      </w:r>
    </w:p>
    <w:p w14:paraId="0DFA89C5" w14:textId="77777777" w:rsidR="00BE7281" w:rsidRDefault="00000000">
      <w:pPr>
        <w:pStyle w:val="Heading2"/>
      </w:pPr>
      <w:r>
        <w:t>3.1 Dashboard Overview</w:t>
      </w:r>
    </w:p>
    <w:p w14:paraId="5F84138C" w14:textId="77777777" w:rsidR="00BE7281" w:rsidRDefault="00000000">
      <w:r>
        <w:t>- Top Metrics:</w:t>
      </w:r>
      <w:r>
        <w:br/>
        <w:t xml:space="preserve">  - 🔵 Total Students – Total number of students processed</w:t>
      </w:r>
      <w:r>
        <w:br/>
        <w:t xml:space="preserve">  - 🟢 Sent – Successfully sent offer letters</w:t>
      </w:r>
      <w:r>
        <w:br/>
        <w:t xml:space="preserve">  - 🟡 Pending – Letters yet to be sent</w:t>
      </w:r>
      <w:r>
        <w:br/>
        <w:t xml:space="preserve">  - 🔴 Failed – Emails that failed to deliver</w:t>
      </w:r>
      <w:r>
        <w:br/>
      </w:r>
      <w:r>
        <w:br/>
        <w:t>- Actions:</w:t>
      </w:r>
      <w:r>
        <w:br/>
        <w:t xml:space="preserve">  ✅ Send Offer Letter – Opens the form to send a new letter</w:t>
      </w:r>
      <w:r>
        <w:br/>
        <w:t xml:space="preserve">  ✅ Export CSV/Excel – Downloads all student data</w:t>
      </w:r>
      <w:r>
        <w:br/>
        <w:t xml:space="preserve">  ✅ Edit &amp; Resend – Update any student details and resend email</w:t>
      </w:r>
      <w:r>
        <w:br/>
      </w:r>
      <w:r>
        <w:br/>
        <w:t>- Student Table:</w:t>
      </w:r>
      <w:r>
        <w:br/>
        <w:t xml:space="preserve">  - Name – Student’s name</w:t>
      </w:r>
      <w:r>
        <w:br/>
        <w:t xml:space="preserve">  - Email – Student’s email address</w:t>
      </w:r>
      <w:r>
        <w:br/>
        <w:t xml:space="preserve">  - Company – Selected company name</w:t>
      </w:r>
      <w:r>
        <w:br/>
        <w:t xml:space="preserve">  - From &amp; To Dates – Internship duration</w:t>
      </w:r>
      <w:r>
        <w:br/>
        <w:t xml:space="preserve">  - Status – Sent / Pending / Failed</w:t>
      </w:r>
      <w:r>
        <w:br/>
        <w:t xml:space="preserve">  - Actions – Edit &amp; Resend button</w:t>
      </w:r>
    </w:p>
    <w:p w14:paraId="68EEB88D" w14:textId="77777777" w:rsidR="00BE7281" w:rsidRDefault="00000000">
      <w:pPr>
        <w:pStyle w:val="Heading2"/>
      </w:pPr>
      <w:r>
        <w:t>3.2 Dashboard Benefits</w:t>
      </w:r>
    </w:p>
    <w:p w14:paraId="292AD922" w14:textId="77777777" w:rsidR="00BE7281" w:rsidRDefault="00000000">
      <w:r>
        <w:t>✅ Quick Insights – Instantly see how many emails are sent/pending</w:t>
      </w:r>
      <w:r>
        <w:br/>
        <w:t>✅ Error Handling – Resend failed emails with one click</w:t>
      </w:r>
      <w:r>
        <w:br/>
        <w:t>✅ Data Management – Export all student records for reporting</w:t>
      </w:r>
      <w:r>
        <w:br/>
        <w:t>✅ Improved Workflow – Everything in one place, no manual tracking</w:t>
      </w:r>
    </w:p>
    <w:p w14:paraId="6BD8B402" w14:textId="77777777" w:rsidR="00BE7281" w:rsidRDefault="00000000">
      <w:pPr>
        <w:pStyle w:val="Heading1"/>
      </w:pPr>
      <w:r>
        <w:t>4. Setup &amp; Installation Guide</w:t>
      </w:r>
    </w:p>
    <w:p w14:paraId="737E9594" w14:textId="77777777" w:rsidR="00BE7281" w:rsidRDefault="00000000">
      <w:pPr>
        <w:pStyle w:val="Heading2"/>
      </w:pPr>
      <w:r>
        <w:t>4.1 Prerequisites</w:t>
      </w:r>
    </w:p>
    <w:p w14:paraId="5A3D3B7C" w14:textId="77777777" w:rsidR="00BE7281" w:rsidRDefault="00000000">
      <w:r>
        <w:t>- Node.js (LTS)</w:t>
      </w:r>
      <w:r>
        <w:br/>
        <w:t>- npm</w:t>
      </w:r>
      <w:r>
        <w:br/>
        <w:t>- Git</w:t>
      </w:r>
      <w:r>
        <w:br/>
        <w:t>- A Gmail account with 2FA &amp; App Password enabled</w:t>
      </w:r>
    </w:p>
    <w:p w14:paraId="7A1FF376" w14:textId="77777777" w:rsidR="00BE7281" w:rsidRDefault="00000000">
      <w:pPr>
        <w:pStyle w:val="Heading1"/>
      </w:pPr>
      <w:r>
        <w:t>5. Usage Guide</w:t>
      </w:r>
    </w:p>
    <w:p w14:paraId="36CBF9E4" w14:textId="77777777" w:rsidR="00BE7281" w:rsidRDefault="00000000">
      <w:r>
        <w:t>1. Open the web form</w:t>
      </w:r>
      <w:r>
        <w:br/>
        <w:t>2. Fill details:</w:t>
      </w:r>
      <w:r>
        <w:br/>
        <w:t xml:space="preserve">   - Student name, register no, phone, email</w:t>
      </w:r>
      <w:r>
        <w:br/>
        <w:t xml:space="preserve">   - Department, college</w:t>
      </w:r>
      <w:r>
        <w:br/>
        <w:t xml:space="preserve">   - Internship domain, start &amp; end date</w:t>
      </w:r>
      <w:r>
        <w:br/>
        <w:t xml:space="preserve">   - Company selection (auto-fills website/contact)</w:t>
      </w:r>
      <w:r>
        <w:br/>
        <w:t>3. Validate inputs (system checks for empty fields)</w:t>
      </w:r>
      <w:r>
        <w:br/>
        <w:t>4. Click 'Generate &amp; Send Offer'</w:t>
      </w:r>
      <w:r>
        <w:br/>
        <w:t>5. Wait for success confirmation</w:t>
      </w:r>
      <w:r>
        <w:br/>
      </w:r>
      <w:r>
        <w:lastRenderedPageBreak/>
        <w:t>6. Student receives the email instantly</w:t>
      </w:r>
      <w:r>
        <w:br/>
        <w:t>7. Dashboard updates the status in real-time</w:t>
      </w:r>
    </w:p>
    <w:p w14:paraId="4A3E7BC4" w14:textId="77777777" w:rsidR="00BE7281" w:rsidRDefault="00000000">
      <w:pPr>
        <w:pStyle w:val="Heading1"/>
      </w:pPr>
      <w:r>
        <w:t>6. Code Structure</w:t>
      </w:r>
    </w:p>
    <w:p w14:paraId="5A1EE32C" w14:textId="77777777" w:rsidR="00BE7281" w:rsidRDefault="00000000">
      <w:pPr>
        <w:pStyle w:val="Heading2"/>
      </w:pPr>
      <w:r>
        <w:t>6.1 Frontend (React)</w:t>
      </w:r>
    </w:p>
    <w:p w14:paraId="6DFDE812" w14:textId="77777777" w:rsidR="00BE7281" w:rsidRDefault="00000000">
      <w:r>
        <w:t>- App.js – Main application</w:t>
      </w:r>
      <w:r>
        <w:br/>
        <w:t>- OfferForm.js – Handles form fields &amp; validation</w:t>
      </w:r>
      <w:r>
        <w:br/>
        <w:t>- Dashboard.js – Displays all student data &amp; status</w:t>
      </w:r>
      <w:r>
        <w:br/>
        <w:t>- Axios API call – Sends POST request to backend</w:t>
      </w:r>
    </w:p>
    <w:p w14:paraId="40BCF99E" w14:textId="77777777" w:rsidR="00BE7281" w:rsidRDefault="00000000">
      <w:pPr>
        <w:pStyle w:val="Heading2"/>
      </w:pPr>
      <w:r>
        <w:t>6.2 Backend (Node.js/Express)</w:t>
      </w:r>
    </w:p>
    <w:p w14:paraId="2CC0FEA3" w14:textId="77777777" w:rsidR="00BE7281" w:rsidRDefault="00000000">
      <w:r>
        <w:t>- server.js – Main entry point</w:t>
      </w:r>
      <w:r>
        <w:br/>
        <w:t>- /api/send-offer-letter – Route for sending internship offers</w:t>
      </w:r>
      <w:r>
        <w:br/>
        <w:t>- emailTemplate.js – Dynamic HTML template for offer letters</w:t>
      </w:r>
      <w:r>
        <w:br/>
        <w:t>- nodemailerConfig.js – Gmail SMTP configuration</w:t>
      </w:r>
    </w:p>
    <w:p w14:paraId="02F57DB3" w14:textId="77777777" w:rsidR="00BE7281" w:rsidRDefault="00000000">
      <w:pPr>
        <w:pStyle w:val="Heading1"/>
      </w:pPr>
      <w:r>
        <w:t>7. Future Enhancements</w:t>
      </w:r>
    </w:p>
    <w:p w14:paraId="1EE3DE46" w14:textId="77777777" w:rsidR="00BE7281" w:rsidRDefault="00000000">
      <w:r>
        <w:t>- Add MongoDB database to track sent offers persistently</w:t>
      </w:r>
      <w:r>
        <w:br/>
        <w:t>- Enable bulk sending for multiple students at once</w:t>
      </w:r>
      <w:r>
        <w:br/>
        <w:t>- Add preview feature before sending emails</w:t>
      </w:r>
      <w:r>
        <w:br/>
        <w:t>- Implement HR/Admin login authentication</w:t>
      </w:r>
      <w:r>
        <w:br/>
        <w:t>- Track email delivery status (read/failed)</w:t>
      </w:r>
      <w:r>
        <w:br/>
        <w:t>- Generate PDF copies of offer letters for record-keeping</w:t>
      </w:r>
      <w:r>
        <w:br/>
        <w:t>- Multi-company branding &amp; templates</w:t>
      </w:r>
    </w:p>
    <w:p w14:paraId="26D2D749" w14:textId="77777777" w:rsidR="00BE7281" w:rsidRDefault="00000000">
      <w:pPr>
        <w:pStyle w:val="Heading1"/>
      </w:pPr>
      <w:r>
        <w:t>8. Conclusion</w:t>
      </w:r>
    </w:p>
    <w:p w14:paraId="0199CA50" w14:textId="77777777" w:rsidR="00BE7281" w:rsidRDefault="00000000">
      <w:r>
        <w:t>The Internship Offer Letter Automation System provides a fast, reliable, and professional way to manage internship communications. By eliminating manual work, it saves time, improves accuracy, and enhances the overall student onboarding experience.</w:t>
      </w:r>
      <w:r>
        <w:br/>
      </w:r>
      <w:r>
        <w:br/>
        <w:t>With Admin Dashboard integration, HR/Admin can now track all students, monitor email statuses, and manage offers in one place.</w:t>
      </w:r>
      <w:r>
        <w:br/>
      </w:r>
      <w:r>
        <w:br/>
        <w:t>With planned enhancements like database integration, bulk sending, and email tracking, the system can evolve into a complete internship management solution.</w:t>
      </w:r>
    </w:p>
    <w:sectPr w:rsidR="00BE7281" w:rsidSect="00810764">
      <w:pgSz w:w="11906" w:h="16838" w:code="9"/>
      <w:pgMar w:top="653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51F18" w14:textId="77777777" w:rsidR="00F67BD5" w:rsidRDefault="00F67BD5" w:rsidP="00810764">
      <w:pPr>
        <w:spacing w:after="0" w:line="240" w:lineRule="auto"/>
      </w:pPr>
      <w:r>
        <w:separator/>
      </w:r>
    </w:p>
  </w:endnote>
  <w:endnote w:type="continuationSeparator" w:id="0">
    <w:p w14:paraId="16A44B3B" w14:textId="77777777" w:rsidR="00F67BD5" w:rsidRDefault="00F67BD5" w:rsidP="00810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09092" w14:textId="77777777" w:rsidR="00F67BD5" w:rsidRDefault="00F67BD5" w:rsidP="00810764">
      <w:pPr>
        <w:spacing w:after="0" w:line="240" w:lineRule="auto"/>
      </w:pPr>
      <w:r>
        <w:separator/>
      </w:r>
    </w:p>
  </w:footnote>
  <w:footnote w:type="continuationSeparator" w:id="0">
    <w:p w14:paraId="2D1085B9" w14:textId="77777777" w:rsidR="00F67BD5" w:rsidRDefault="00F67BD5" w:rsidP="008107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0948536">
    <w:abstractNumId w:val="8"/>
  </w:num>
  <w:num w:numId="2" w16cid:durableId="1560748914">
    <w:abstractNumId w:val="6"/>
  </w:num>
  <w:num w:numId="3" w16cid:durableId="1856965811">
    <w:abstractNumId w:val="5"/>
  </w:num>
  <w:num w:numId="4" w16cid:durableId="881792808">
    <w:abstractNumId w:val="4"/>
  </w:num>
  <w:num w:numId="5" w16cid:durableId="2109765001">
    <w:abstractNumId w:val="7"/>
  </w:num>
  <w:num w:numId="6" w16cid:durableId="78715064">
    <w:abstractNumId w:val="3"/>
  </w:num>
  <w:num w:numId="7" w16cid:durableId="73744158">
    <w:abstractNumId w:val="2"/>
  </w:num>
  <w:num w:numId="8" w16cid:durableId="1113330597">
    <w:abstractNumId w:val="1"/>
  </w:num>
  <w:num w:numId="9" w16cid:durableId="91108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07F"/>
    <w:rsid w:val="00810764"/>
    <w:rsid w:val="00AA1D8D"/>
    <w:rsid w:val="00B47730"/>
    <w:rsid w:val="00BE7281"/>
    <w:rsid w:val="00CB0664"/>
    <w:rsid w:val="00F67B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A9ECBD"/>
  <w14:defaultImageDpi w14:val="300"/>
  <w15:docId w15:val="{671AD235-71CC-4E44-9639-9B63C9CA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Sachin K C</cp:lastModifiedBy>
  <cp:revision>2</cp:revision>
  <dcterms:created xsi:type="dcterms:W3CDTF">2013-12-23T23:15:00Z</dcterms:created>
  <dcterms:modified xsi:type="dcterms:W3CDTF">2025-07-27T14:28:00Z</dcterms:modified>
  <cp:category/>
</cp:coreProperties>
</file>